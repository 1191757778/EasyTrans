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利用近邻集合进行有效的异常检测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