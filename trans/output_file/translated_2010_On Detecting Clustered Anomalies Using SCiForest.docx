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利用SCiForest检测聚类异常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